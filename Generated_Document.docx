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7.0.13 on Linux -->
    <w:p>
      <w:pPr>
        <w:jc w:val="center"/>
      </w:pPr>
      <w:r>
        <w:rPr>
          <w:sz w:val="48"/>
        </w:rPr>
        <w:t>📌 Отчет о данных</w:t>
      </w:r>
    </w:p>
    <w:p>
      <w:r>
        <w:rPr>
          <w:sz w:val="28"/>
        </w:rPr>
        <w:t>Этот документ содержит структурированную информацию о данных.</w:t>
      </w:r>
    </w:p>
    <w:p>
      <w:r>
        <w:rPr>
          <w:sz w:val="28"/>
        </w:rPr>
        <w:t>Здесь можно разместить результаты анализа, таблицы и диаграммы.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